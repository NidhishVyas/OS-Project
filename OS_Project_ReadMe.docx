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79B6D" w14:textId="0C0812E3" w:rsidR="00297FC3" w:rsidRPr="00DF5C70" w:rsidRDefault="00000000" w:rsidP="00DF5C70">
      <w:pPr>
        <w:pStyle w:val="Heading1"/>
        <w:spacing w:before="0"/>
        <w:rPr>
          <w:rFonts w:cstheme="majorHAnsi"/>
          <w:color w:val="auto"/>
        </w:rPr>
      </w:pPr>
      <w:r w:rsidRPr="00DF5C70">
        <w:rPr>
          <w:rFonts w:cstheme="majorHAnsi"/>
          <w:color w:val="auto"/>
        </w:rPr>
        <w:t>OS Project - ReadMe</w:t>
      </w:r>
    </w:p>
    <w:p w14:paraId="50326051" w14:textId="77777777" w:rsidR="00297FC3" w:rsidRPr="00DF5C70" w:rsidRDefault="00000000">
      <w:pPr>
        <w:pStyle w:val="Heading2"/>
        <w:rPr>
          <w:rFonts w:cstheme="majorHAnsi"/>
          <w:color w:val="auto"/>
          <w:sz w:val="24"/>
          <w:szCs w:val="24"/>
        </w:rPr>
      </w:pPr>
      <w:r w:rsidRPr="00DF5C70">
        <w:rPr>
          <w:rFonts w:cstheme="majorHAnsi"/>
          <w:color w:val="auto"/>
          <w:sz w:val="24"/>
          <w:szCs w:val="24"/>
        </w:rPr>
        <w:t>Prerequisites</w:t>
      </w:r>
    </w:p>
    <w:p w14:paraId="37A5D459" w14:textId="77777777" w:rsidR="00297FC3" w:rsidRPr="00DF5C70" w:rsidRDefault="00000000">
      <w:p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Before you begin, ensure the following software and tools are installed on your system:</w:t>
      </w:r>
    </w:p>
    <w:p w14:paraId="6FD03AC3" w14:textId="77777777" w:rsidR="00297FC3" w:rsidRPr="00DF5C70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Operating System: Windows/Linux/MacOS (choose based on your environment).</w:t>
      </w:r>
    </w:p>
    <w:p w14:paraId="226B4247" w14:textId="77777777" w:rsidR="00297FC3" w:rsidRPr="00DF5C70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Python: Version 3.7 or higher.</w:t>
      </w:r>
    </w:p>
    <w:p w14:paraId="07DA65F4" w14:textId="77777777" w:rsidR="00297FC3" w:rsidRPr="00DF5C70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Git: To clone the repository.</w:t>
      </w:r>
    </w:p>
    <w:p w14:paraId="6085F20B" w14:textId="77777777" w:rsidR="00297FC3" w:rsidRPr="00DF5C70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Node.js and npm: Required for front-end setup.</w:t>
      </w:r>
    </w:p>
    <w:p w14:paraId="0DA376E0" w14:textId="77777777" w:rsidR="00297FC3" w:rsidRPr="00DF5C70" w:rsidRDefault="00000000">
      <w:pPr>
        <w:pStyle w:val="ListNumber"/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Required Packages: Listed in the requirements.txt file.</w:t>
      </w:r>
    </w:p>
    <w:p w14:paraId="531431E9" w14:textId="77777777" w:rsidR="00297FC3" w:rsidRPr="00DF5C70" w:rsidRDefault="00000000">
      <w:pPr>
        <w:pStyle w:val="Heading2"/>
        <w:rPr>
          <w:rFonts w:cstheme="majorHAnsi"/>
          <w:color w:val="auto"/>
          <w:sz w:val="24"/>
          <w:szCs w:val="24"/>
        </w:rPr>
      </w:pPr>
      <w:r w:rsidRPr="00DF5C70">
        <w:rPr>
          <w:rFonts w:cstheme="majorHAnsi"/>
          <w:color w:val="auto"/>
          <w:sz w:val="24"/>
          <w:szCs w:val="24"/>
        </w:rPr>
        <w:t>Step-by-Step Instructions</w:t>
      </w:r>
    </w:p>
    <w:p w14:paraId="48CB9CDF" w14:textId="77777777" w:rsidR="00297FC3" w:rsidRPr="00DF5C70" w:rsidRDefault="00000000">
      <w:p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Follow these steps to set up and run the project:</w:t>
      </w:r>
    </w:p>
    <w:p w14:paraId="464E0010" w14:textId="77777777" w:rsidR="00297FC3" w:rsidRPr="00DF5C70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DF5C70">
        <w:rPr>
          <w:rFonts w:cstheme="majorHAnsi"/>
          <w:color w:val="auto"/>
          <w:sz w:val="24"/>
          <w:szCs w:val="24"/>
        </w:rPr>
        <w:t>1. Back-End Setup</w:t>
      </w:r>
    </w:p>
    <w:p w14:paraId="5EDFECE7" w14:textId="77777777" w:rsidR="00563E0E" w:rsidRPr="00DF5C70" w:rsidRDefault="00000000" w:rsidP="00563E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Create a virtual environment: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virtualenv</w:t>
      </w:r>
      <w:proofErr w:type="spellEnd"/>
      <w:r w:rsidRPr="00DF5C7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venv</w:t>
      </w:r>
      <w:proofErr w:type="spellEnd"/>
    </w:p>
    <w:p w14:paraId="1AB201D5" w14:textId="77777777" w:rsidR="00563E0E" w:rsidRPr="00DF5C70" w:rsidRDefault="00000000" w:rsidP="00563E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Activate the virtual environment:</w:t>
      </w:r>
    </w:p>
    <w:p w14:paraId="424D9D32" w14:textId="77777777" w:rsidR="00563E0E" w:rsidRPr="00DF5C70" w:rsidRDefault="00000000" w:rsidP="00563E0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For Linux/MacOS: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r w:rsidRPr="00DF5C70">
        <w:rPr>
          <w:rFonts w:asciiTheme="majorHAnsi" w:hAnsiTheme="majorHAnsi" w:cstheme="majorHAnsi"/>
          <w:sz w:val="24"/>
          <w:szCs w:val="24"/>
        </w:rPr>
        <w:t xml:space="preserve">source </w:t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venv</w:t>
      </w:r>
      <w:proofErr w:type="spellEnd"/>
      <w:r w:rsidRPr="00DF5C70">
        <w:rPr>
          <w:rFonts w:asciiTheme="majorHAnsi" w:hAnsiTheme="majorHAnsi" w:cstheme="majorHAnsi"/>
          <w:sz w:val="24"/>
          <w:szCs w:val="24"/>
        </w:rPr>
        <w:t>/bin/</w:t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activate</w:t>
      </w:r>
      <w:proofErr w:type="spellEnd"/>
    </w:p>
    <w:p w14:paraId="723AA6F0" w14:textId="77777777" w:rsidR="00563E0E" w:rsidRPr="00DF5C70" w:rsidRDefault="00000000" w:rsidP="00563E0E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For Windows: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venv</w:t>
      </w:r>
      <w:proofErr w:type="spellEnd"/>
      <w:r w:rsidRPr="00DF5C70">
        <w:rPr>
          <w:rFonts w:asciiTheme="majorHAnsi" w:hAnsiTheme="majorHAnsi" w:cstheme="majorHAnsi"/>
          <w:sz w:val="24"/>
          <w:szCs w:val="24"/>
        </w:rPr>
        <w:t>\Scripts\</w:t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activate</w:t>
      </w:r>
      <w:proofErr w:type="spellEnd"/>
    </w:p>
    <w:p w14:paraId="0E5E9DE9" w14:textId="3A1BA688" w:rsidR="00297FC3" w:rsidRPr="00DF5C70" w:rsidRDefault="00000000" w:rsidP="00563E0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Install the required packages: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r w:rsidRPr="00DF5C70">
        <w:rPr>
          <w:rFonts w:asciiTheme="majorHAnsi" w:hAnsiTheme="majorHAnsi" w:cstheme="majorHAnsi"/>
          <w:sz w:val="24"/>
          <w:szCs w:val="24"/>
        </w:rPr>
        <w:t>pip install -r requirements.txt</w:t>
      </w:r>
    </w:p>
    <w:p w14:paraId="5EDC998F" w14:textId="77777777" w:rsidR="00297FC3" w:rsidRPr="00DF5C70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DF5C70">
        <w:rPr>
          <w:rFonts w:cstheme="majorHAnsi"/>
          <w:color w:val="auto"/>
          <w:sz w:val="24"/>
          <w:szCs w:val="24"/>
        </w:rPr>
        <w:t>2. Front-End Setup</w:t>
      </w:r>
    </w:p>
    <w:p w14:paraId="22E1B624" w14:textId="77777777" w:rsidR="00563E0E" w:rsidRPr="00DF5C70" w:rsidRDefault="00000000" w:rsidP="00563E0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Navigate to the client directory: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r w:rsidRPr="00DF5C70">
        <w:rPr>
          <w:rFonts w:asciiTheme="majorHAnsi" w:hAnsiTheme="majorHAnsi" w:cstheme="majorHAnsi"/>
          <w:sz w:val="24"/>
          <w:szCs w:val="24"/>
        </w:rPr>
        <w:t>cd ~/client</w:t>
      </w:r>
    </w:p>
    <w:p w14:paraId="055DF239" w14:textId="42DF9C1B" w:rsidR="00297FC3" w:rsidRPr="00DF5C70" w:rsidRDefault="00000000" w:rsidP="00563E0E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Install the necessary dependencies: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DF5C70">
        <w:rPr>
          <w:rFonts w:asciiTheme="majorHAnsi" w:hAnsiTheme="majorHAnsi" w:cstheme="majorHAnsi"/>
          <w:sz w:val="24"/>
          <w:szCs w:val="24"/>
        </w:rPr>
        <w:t xml:space="preserve"> install</w:t>
      </w:r>
    </w:p>
    <w:p w14:paraId="002222CB" w14:textId="77777777" w:rsidR="00297FC3" w:rsidRPr="00DF5C70" w:rsidRDefault="00000000">
      <w:pPr>
        <w:pStyle w:val="Heading3"/>
        <w:rPr>
          <w:rFonts w:cstheme="majorHAnsi"/>
          <w:color w:val="auto"/>
          <w:sz w:val="24"/>
          <w:szCs w:val="24"/>
        </w:rPr>
      </w:pPr>
      <w:r w:rsidRPr="00DF5C70">
        <w:rPr>
          <w:rFonts w:cstheme="majorHAnsi"/>
          <w:color w:val="auto"/>
          <w:sz w:val="24"/>
          <w:szCs w:val="24"/>
        </w:rPr>
        <w:t>3. Running the Project</w:t>
      </w:r>
    </w:p>
    <w:p w14:paraId="657138E7" w14:textId="77777777" w:rsidR="00563E0E" w:rsidRPr="00DF5C70" w:rsidRDefault="00000000" w:rsidP="00563E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Start the development server: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proofErr w:type="spellStart"/>
      <w:r w:rsidRPr="00DF5C70">
        <w:rPr>
          <w:rFonts w:asciiTheme="majorHAnsi" w:hAnsiTheme="majorHAnsi" w:cstheme="majorHAnsi"/>
          <w:sz w:val="24"/>
          <w:szCs w:val="24"/>
        </w:rPr>
        <w:t>npm</w:t>
      </w:r>
      <w:proofErr w:type="spellEnd"/>
      <w:r w:rsidRPr="00DF5C70">
        <w:rPr>
          <w:rFonts w:asciiTheme="majorHAnsi" w:hAnsiTheme="majorHAnsi" w:cstheme="majorHAnsi"/>
          <w:sz w:val="24"/>
          <w:szCs w:val="24"/>
        </w:rPr>
        <w:t xml:space="preserve"> run dev</w:t>
      </w:r>
    </w:p>
    <w:p w14:paraId="24AD5AAC" w14:textId="225943DB" w:rsidR="00297FC3" w:rsidRPr="00DF5C70" w:rsidRDefault="00000000" w:rsidP="00563E0E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DF5C70">
        <w:rPr>
          <w:rFonts w:asciiTheme="majorHAnsi" w:hAnsiTheme="majorHAnsi" w:cstheme="majorHAnsi"/>
          <w:sz w:val="24"/>
          <w:szCs w:val="24"/>
        </w:rPr>
        <w:t>Access the application in your web browser at:</w:t>
      </w:r>
      <w:r w:rsidR="00563E0E" w:rsidRPr="00DF5C70">
        <w:rPr>
          <w:rFonts w:asciiTheme="majorHAnsi" w:hAnsiTheme="majorHAnsi" w:cstheme="majorHAnsi"/>
          <w:sz w:val="24"/>
          <w:szCs w:val="24"/>
        </w:rPr>
        <w:br/>
      </w:r>
      <w:r w:rsidRPr="00DF5C70">
        <w:rPr>
          <w:rFonts w:asciiTheme="majorHAnsi" w:hAnsiTheme="majorHAnsi" w:cstheme="majorHAnsi"/>
          <w:sz w:val="24"/>
          <w:szCs w:val="24"/>
        </w:rPr>
        <w:t>http://localhost:3000</w:t>
      </w:r>
    </w:p>
    <w:sectPr w:rsidR="00297FC3" w:rsidRPr="00DF5C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2212D4"/>
    <w:multiLevelType w:val="hybridMultilevel"/>
    <w:tmpl w:val="1DE2D4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19742D"/>
    <w:multiLevelType w:val="hybridMultilevel"/>
    <w:tmpl w:val="58A2B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FF73BB"/>
    <w:multiLevelType w:val="hybridMultilevel"/>
    <w:tmpl w:val="2F2875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4535">
    <w:abstractNumId w:val="8"/>
  </w:num>
  <w:num w:numId="2" w16cid:durableId="404182928">
    <w:abstractNumId w:val="6"/>
  </w:num>
  <w:num w:numId="3" w16cid:durableId="498277903">
    <w:abstractNumId w:val="5"/>
  </w:num>
  <w:num w:numId="4" w16cid:durableId="1230505058">
    <w:abstractNumId w:val="4"/>
  </w:num>
  <w:num w:numId="5" w16cid:durableId="844592611">
    <w:abstractNumId w:val="7"/>
  </w:num>
  <w:num w:numId="6" w16cid:durableId="1853254790">
    <w:abstractNumId w:val="3"/>
  </w:num>
  <w:num w:numId="7" w16cid:durableId="1136022645">
    <w:abstractNumId w:val="2"/>
  </w:num>
  <w:num w:numId="8" w16cid:durableId="914163566">
    <w:abstractNumId w:val="1"/>
  </w:num>
  <w:num w:numId="9" w16cid:durableId="877205123">
    <w:abstractNumId w:val="0"/>
  </w:num>
  <w:num w:numId="10" w16cid:durableId="2066447303">
    <w:abstractNumId w:val="11"/>
  </w:num>
  <w:num w:numId="11" w16cid:durableId="1847330032">
    <w:abstractNumId w:val="9"/>
  </w:num>
  <w:num w:numId="12" w16cid:durableId="17524611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FC3"/>
    <w:rsid w:val="00326F90"/>
    <w:rsid w:val="00563E0E"/>
    <w:rsid w:val="007A4807"/>
    <w:rsid w:val="00AA1D8D"/>
    <w:rsid w:val="00B47730"/>
    <w:rsid w:val="00CB0664"/>
    <w:rsid w:val="00DF5C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C8432C"/>
  <w14:defaultImageDpi w14:val="300"/>
  <w15:docId w15:val="{5E5CB06D-8201-4610-ACDA-4916ACEF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Nidhish Vyas</cp:lastModifiedBy>
  <cp:revision>3</cp:revision>
  <dcterms:created xsi:type="dcterms:W3CDTF">2013-12-23T23:15:00Z</dcterms:created>
  <dcterms:modified xsi:type="dcterms:W3CDTF">2024-12-01T02:33:00Z</dcterms:modified>
  <cp:category/>
</cp:coreProperties>
</file>